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We provide fully integrated facility solutions that ensure the execution of capital projects across markets, offering local presence and global reach to the private and public sectors.</w:t>
      </w:r>
    </w:p>
    <w:p>
      <w:r>
        <w:t>With broad-based expertise across disciplines, we are an unparalleled source for performance-driven facilities built to deliver, from concept to ribbon-cutting.</w:t>
      </w:r>
    </w:p>
    <w:p>
      <w:r>
        <w:t>With a broad range of in-house engineering expertise, we can optimize your current operations or take your new project from concept to completion, providing unrivaled service and results.</w:t>
      </w:r>
    </w:p>
    <w:p>
      <w:r>
        <w:t>Haskell is a global network of experts providing integrated design, engineering, construction and professional services to clients and communities.</w:t>
      </w:r>
    </w:p>
    <w:p>
      <w:r>
        <w:t>Home/About/Haskell 101</w:t>
      </w:r>
    </w:p>
    <w:p>
      <w:r>
        <w:t>Walk the halls of Haskell’s Jacksonville, Florida, headquarters and you’ll see all the signs of a thriving design and construction company, as drafting tables and complex computerized models juxtapose with hardhats and transit levels.</w:t>
      </w:r>
    </w:p>
    <w:p>
      <w:r>
        <w:t>To know Haskell is to know the spirit of innovation and the assurance of certainty that lie beneath. To know Haskell is to understand unrivaled client care, unparalleled high quality and global scale. But to really know Haskell is to know how deeply its more than 2,200 team members care for their customers, their colleagues and their communities.</w:t>
      </w:r>
    </w:p>
    <w:p/>
    <w:p>
      <w:r>
        <w:t>From its first commercial construction contract, Haskell has been breaking new ground in the architectural, engineering and construction (AEC) world to create the greatest possible value for project owners. Design-build project delivery didn’t exist as a discipline in 1967, whenThe Preston H. Haskell Companycontracted to build a 53,160-square-foot manufacturing plant for Covington Industries. Haskell’s newly formed team broke the mold, however, by producing the entire project, from concept to commissioning.</w:t>
      </w:r>
    </w:p>
    <w:p>
      <w:r>
        <w:t>The idea was simple and elegant. Adesign-buildcontractor could act as a single point of contact – and a single party accountable to the project owner – providing clients certainty of outcome in budget, schedule and performance. Preston Haskell was an early proponent andbecame a leading evangelistfor the design-build delivery method, which now accounts for nearly 50% of all construction spending in the United States.</w:t>
      </w:r>
    </w:p>
    <w:p>
      <w:r>
        <w:t>In the more than almost six decades since, Haskell has shortened its name but grown in myriad ways.</w:t>
      </w:r>
    </w:p>
    <w:p>
      <w:r>
        <w:t>Driven by its innovative spirit and relentless pursuit of optimal customer service, Haskell continued to lead the industry in adopting new project delivery methods. Its uniquePermanent Craft Employee (PCE)program staffed crews that pioneered tilt-wall construction for greater efficiency. Its leadership team leveraged organic growth and acquisition to assemble the process, packaging and material handling expertise to put Haskell on the cutting edge of the turnkeyEngineer Procure Construct (EPC)method of delivering solutions for manufacturing customers. Today, throughDysruptek, its innovation-focused venture capital arm, Haskell is scouting, piloting and investing in emerging technologies that stretch the status quo to provide clients with the greatest possible competitive advantage.</w:t>
      </w:r>
    </w:p>
    <w:p>
      <w:r>
        <w:t>“The foundation of Haskell is fantastic,” said HaskellChairman, Chief Executive Officer (CEO) and President Jim O’Leary. “You’re talking about a place where you have high-quality top people in our industry; a place where you have one of the best reputations in the industry; a place where you have operational excellence and systems and everything in place to do well; a place where you have a broad customer base that is happy with what you’re doing. So, it’s all there; it’s all been there. It’s a foundation we can continue to build on.”</w:t>
      </w:r>
    </w:p>
    <w:p>
      <w:r>
        <w:t>Build, O’Leary and his team have done. Haskell has doubled its workforce and revenue since August 2018, when he became just the third CEO in the company’s history. More importantly, it has further laid a foundation for the future.</w:t>
      </w:r>
    </w:p>
    <w:p>
      <w:r>
        <w:t>O’Leary expanded the company’s top management, leveraging what had been the three-person Office of the Chief Executive to the eight-member Executive Leadership Team (ELT). Those eight leaders then thoughtfully created a strategic plan they called Haskell 2025, a set of goals, some operational and some aspirational, and a set of dynamic key initiatives designed to best serve clients and their 2,200-plus employee-owners alike. Indeed, the six pillars of Haskell 2025 start with a pledge to employees, who are known as team members:</w:t>
      </w:r>
    </w:p>
    <w:p>
      <w:r>
        <w:t>Instilling an inclusive culture prompted the ELT expansion, and in 2023, it led to an organizational transformation to an Enterprise Project Delivery Model (EPDM), unifying similar disciplines from across its legacy Consumer Packaged Goods (CPG), Infrastructure &amp; Transportation (I&amp;T), Design and Consulting Services (DCS), and International groups to form four new operating groups that serve all markets.</w:t>
      </w:r>
    </w:p>
    <w:p>
      <w:r>
        <w:t>In its first year, the new structure proved successful in meeting the goals of enhancing consistency, operational excellence, and improved career opportunities.</w:t>
      </w:r>
    </w:p>
    <w:p>
      <w:r>
        <w:t>“Probably the largest accomplishment and the one that I’m most proud of is building culture and ingraining our core values of Team, Excellence, Service and Trust,” O’Leary said. “We have an environment of collaboration and transparent communication. This is just about us being open and honest and straightforward. We share. We share what we know when we know it. And that’s the way this organization is going to be.”</w:t>
      </w:r>
    </w:p>
    <w:p>
      <w:r>
        <w:t>Since 2018, Haskell’s revenue has doubled to just shy of $2 billion, and its workforce has grown 40%. Ensuring that such expansion is meaningful and profitable has required planning, foresight and investment in several areas crucial to the entire AEC industry.</w:t>
      </w:r>
    </w:p>
    <w:p>
      <w:r>
        <w:t>Historically, Haskell has been dedicated to professional development, but adequately training and engaging its fast-growing workforce, providing team members with the best jobs of their lives and driving operational excellence would require an even more concerted effort.</w:t>
      </w:r>
    </w:p>
    <w:p>
      <w:r>
        <w:t>“As we saw this growth, it was clearly important to provide more structured technical skills training to provide meaningful career development to our new team members,” saidJohn-Paul Saenz, Haskell Executive Vice President and Chief Operating Officer (COO). “The approach of significantly investing in learning and development recognizes that we need dedicated operations resources and subject matter experts for consistent training platforms across the entire company.”</w:t>
      </w:r>
    </w:p>
    <w:p>
      <w:r>
        <w:t>With more than20 offices in the United States, Asia-Pacific and Latin Americaand the size and scope of its projects growing steadily, it became apparent to ELT members that maintaining the quality, consistency and certainty of outcome clients expected would require a greater effort than ever. For example, a project manager hired in St. Louis, Missouri, needed the same onboarding, experience, and understanding of methods and expectations as a project manager hired in Mexico City or Singapore.</w:t>
      </w:r>
    </w:p>
    <w:p>
      <w:r>
        <w:t>Haskell ledcraft development and cross-trainingthrough its revolutionaryPermanent Craft Employee (PCE) program. Deep ties to science, technology, engineering and mathematics (STEM), Career and Technical Education (CTE) and apprenticeship programs have helped it develop the craft professionals of tomorrow.</w:t>
      </w:r>
    </w:p>
    <w:p>
      <w:r>
        <w:t>But the educational commitment goes beyond the team of tradesmen. Professional education and development across all disciplines were identified as the key to supporting clients with consistent best-in-class performance as Haskell grew in scope and scale. Haskell University, the company’s Learning Management System, was overhauled to make the curricula more accessible and include features such as personalized subject interest tags and badges based on courses completed. New and upgraded courses, including timely and relevant subjects such as diversity and inclusion, design thinking, and mental health, allow employees to develop universally applicable workplace competencies.</w:t>
      </w:r>
    </w:p>
    <w:p>
      <w:r>
        <w:t>This commitment and investment led Haskell to consecutive years in the No. 1 spot in Training Magazine’s APEX Awards rankings, an exclusive list of the leading training organizations worldwide. The company has appeared in the rankings for 12 consecutive years, climbing steadily. Reaching the pinnacle in the 2024 list marks the company’s fifth straight appearance in the Top 20, the fourth straight in the Top 10 and the third consecutive year in the Top 5.</w:t>
      </w:r>
    </w:p>
    <w:p>
      <w:r>
        <w:t>“The LD&amp;E team and Haskell’s training programs have found success because we align ourselves to Haskell’s business goals, making sure our approach to training is firmly rooted in Haskell 2025 and ensuring everything we do is supporting those six strategic pillars,” said LD&amp;E Vice President Brooke Jones-Chinetti. “We’ve looked at what the company expects of its performance and of its team members, and we’ve tailored training to support that.“</w:t>
      </w:r>
    </w:p>
    <w:p>
      <w:r>
        <w:t>Each year,Haskell partners with Gallup to administer its highly acclaimed Q12 Engagement Survey, which provides a snapshot of team members’ sentiments on 12 statements. The extensively researched surveys provide a snapshot of attitudes and inform action plans for improvement. In 2024, 55the company’s 9.33:1 ratio of engaged to disengaged team members far outpaces the global average of 4:1 for companies using the Q12 survey.</w:t>
      </w:r>
    </w:p>
    <w:p>
      <w:r>
        <w:t>Across the industry,worker safety is an ongoing challenge. Since 2008, construction has experienced more total deathsthan any other industry(and that figure doesn’t include fatalities from suicide — of which this industry also has the most). Construction professionals have higher injury rates than most other professions and experience some of the highest rates of alcohol abuse. And if they survive an entire career on the jobsite, workers can expect an increased risk of hearing impairment, mobility problems, and respiratory issues.</w:t>
      </w:r>
    </w:p>
    <w:p>
      <w:r>
        <w:t>While other firms look to more frequent inspections, better safety guidelines and equipment, technology and certifications to rectify problems, Haskell proudly stands as an industry leader in safety, having received the ABC’s Pinnacle Award for Safety in three consecutive years and four of the past five.</w:t>
      </w:r>
    </w:p>
    <w:p>
      <w:r>
        <w:t>“When we (visit job sites), the feedback you get is, ‘You can tell a Haskell project. It’s different from others we’ve worked on,’ man that’s rewarding,” said Lance Simons, VP of Safety and Quality. “Nothing is more rewarding than having a trade professional get engaged by leadership and say they work for other companies and know that on a Haskell project, safety is most important. That’s where we want to be. “f</w:t>
      </w:r>
    </w:p>
    <w:p>
      <w:r>
        <w:t>Statistically, Haskell is measured against the commercial construction industry based on Total Recordable Incident Rate (TRIR), which the U.S. Bureau of Labor Statistics compiles. In 2023, Haskell team members recorded a TRIR of 0.39 while setting a company record with more than 4.6 million hours worked. This represents a performance 400% better than the industry average.</w:t>
      </w:r>
    </w:p>
    <w:p>
      <w:r>
        <w:t>“It makes me extremely proud because the safety of our customers, our team members and our trade partners is absolutely the highest priority of this organization. It’s in our DNA. It’s an honor to be consistently recognized on an annual basis by ABC for safety. You can talk about safety compliance and safety results, but when it becomes part of your culture and who you are, that’s when it becomes special. And that’s where we are today as an organization.”</w:t>
      </w:r>
    </w:p>
    <w:p>
      <w:r>
        <w:t>In its2024 Engineering and Construction Industry Outlook, Deloitte Insights reports that the U.S. Green Building Council (USGBC) 2023 report, sustainability is a top priority for most surveyed AEC firms, as it aligns with their organizational mission and business strategies. Strategies such as reducing the embodied carbon of essential construction materials, passive design principles and using energy-efficient equipment can accelerate decarbonization by minimizing the overall carbon dioxide emissions associated with the construction and operation of a building.</w:t>
      </w:r>
    </w:p>
    <w:p>
      <w:r>
        <w:t>As environmental concerns grow, sustainable construction practices are gaining momentum and attention. Green building materials, energy-efficient designs, and renewable energy integration are becomingstandard features in modern construction projects.</w:t>
      </w:r>
    </w:p>
    <w:p>
      <w:r>
        <w:t>With the growing adoption of efficient building materials and sustainable construction practices, the industry is expected to be better positioned to accelerate changes and align with the International Energy Agency’s Net Zero Emissions by 2050 Scenario, which requires all new buildings and 20% of existing structures to be zero-carbon-ready by 2030.</w:t>
      </w:r>
    </w:p>
    <w:p>
      <w:r>
        <w:t>Haskell was an early adopter of sustainable design and construction. It joined the USGBC in 2001 and has built nearly 120 LEED-certified facilities. The long-established Haskell Sustainability Council includes several of the more than 100 sustainability-accredited professionals in the company. Haskell’s integrated delivery model naturally supports enhanced green design and construction throughout the project lifecycle, a focus that will only redouble as regulations and customer needs intensify.</w:t>
      </w:r>
    </w:p>
    <w:p>
      <w:r>
        <w:t>“Going forward, I think there’s going to be much more of an emphasis on how we minimize embodied carbon and get to a net-positive building where, in the lifespan of that building, five years, 10 years, 15 years out, it has actually produced less carbon than it created or caused,” saidFrank Mangin, Design &amp; Consulting Operations President. “At some point, it becomes a net-positive carbon building.”</w:t>
      </w:r>
    </w:p>
    <w:p>
      <w:r>
        <w:t>From 3D printing to robotics to artificial intelligence (AI),construction technology has changed the industry forever. It’s allowed for greater efficiency when building, streamlined project management and more transparent surveying, greatly benefiting a business’s bottom line.</w:t>
      </w:r>
    </w:p>
    <w:p>
      <w:r>
        <w:t>The construction industry is the second least digitized industry, but it won’t stay that way long. In 2023, around a third of construction companies reported using AI and prefabrication technology in the previous 12 months, and 40% of industry professionals plan to purchase or upgrade their construction management software in the next year. Both numbers are expected to accelerate in 2024.</w:t>
      </w:r>
    </w:p>
    <w:p>
      <w:r>
        <w:t>Haskell counts among its strategic pillars the goal of optimizing intellectual capital, technology and innovation. To that end, it createdDysruptek, its venture arm dedicated to scouting, piloting and investing in emerging technologies and capitalizing on the innovations born within its diverse employee base.</w:t>
      </w:r>
    </w:p>
    <w:p>
      <w:r>
        <w:t>Global insurance carrierAXA XLranks Haskell No. 1 in its Technology Adoption Maturity Index (TAMI). The second annual designation celebrates Haskell’s leadership in embracing innovation and adopting technology solutions.</w:t>
      </w:r>
    </w:p>
    <w:p>
      <w:r>
        <w:t>Not surprisingly, the top two entries in the fourth annual Big Pitch, Dysruptek’s Shark Tank-styled competition, harness artificial intelligence (AI) to address pain points in the project lifecycle. Each team received a cash award, funding and support to develop their innovations.</w:t>
      </w:r>
    </w:p>
    <w:p>
      <w:r>
        <w:t>The winner, Smart Blocks, will use generative design to provide coordinated and detailed designs with faster and more accurate cost estimates during the preconstruction phase. Runner-up Load Builder envisions AI-powered software to revolutionize shipping logistics for Haskell Steel, which fabricates and ships thousands of tons of steel annually.</w:t>
      </w:r>
    </w:p>
    <w:p>
      <w:r>
        <w:t>Haskell operatesmore than 20 officesin the United States, Latin America and the Asia-Pacific region and, at any given time, 100 or more job sites worldwide. It offers the familiarity of a local project delivery firm with global scale.</w:t>
      </w:r>
    </w:p>
    <w:p>
      <w:r>
        <w:t>Its history of innovation and accomplishment pairs with a rock-solid balance sheet. It is a trusted partner to many of the world’s best-known brands and cutting-edge startups indiverse markets, offering a disciplined approach to meeting client needs through its in-house, integrated service offering. It is committed to purposefully nurturing an inclusive and transparent culture and championing the aggressive implementation of the most advanced technology.</w:t>
      </w:r>
    </w:p>
    <w:p>
      <w:r>
        <w:t>As has been the case since its founding, Haskell’s strategic moves, acquisitions and innovations are centered on better serving its customers, whether that means growing existing relationships or forming new ones.</w:t>
      </w:r>
    </w:p>
    <w:p>
      <w:r>
        <w:t>“We can differentiate ourselves by being real partners around really digging in and understanding what their challenges in this new world are,” O’Leary said. “We want to approach it in our traditional manner of getting in and building a relationship, trying to understand what their needs are and responding to it.”</w:t>
      </w:r>
    </w:p>
    <w:p>
      <w:r>
        <w:t>But Haskell’s leaders also have another constituency in mind as they chart the company’s cultural and operational future: The Haskell team members of the future. Every aspect of the company is viewed considering the AEC industry’s intense competition for top talent.</w:t>
      </w:r>
    </w:p>
    <w:p>
      <w:r>
        <w:t>In the aggregate, Saenz said he trusted that the company presented an attractive environment.</w:t>
      </w:r>
    </w:p>
    <w:p/>
    <w:p>
      <w:r>
        <w:t>“There’s a lot of opportunity created by the way we’ve structured the company and what we’ve decided to focus on, whether it’s technology, whether it’s a geographic diversity, a market diversity and then the organization itself, being mindful of how large we are and how large we are going to continue to become,” he said. “We’ve made it to where it does create opportunities for a lot of people to take leadership positions.”</w:t>
      </w:r>
    </w:p>
    <w:p>
      <w:r>
        <w:t>In a challenging business environment, to know Haskell is to know that the present is solid and the future gleams.</w:t>
      </w:r>
    </w:p>
    <w:p>
      <w:r>
        <w:t>“Somebody asked me not long ago if I could sum up all of this that we’ve gone through and where we’re at today,” O’Leary said. “It just came to me right away and I said what it proved to me is that Haskell’s built to last, absolutely built to last.”</w:t>
      </w:r>
    </w:p>
    <w:p>
      <w:r>
        <w:t>Savings and Certainty are Hallmarks of Haskell’s CMAR Delivery</w:t>
      </w:r>
    </w:p>
    <w:p>
      <w:r>
        <w:t>As it undertook the first project in its history, a 100-unit apartment complex in Atlantic Beach, Florida, the Preston...</w:t>
      </w:r>
    </w:p>
    <w:p>
      <w:r>
        <w:t>With More Than 300 Process and Packaging Engineers, Haskell Knows EPC</w:t>
      </w:r>
    </w:p>
    <w:p>
      <w:r>
        <w:t>Nothing is more central to Haskell’s working DNA than its Design-Build philosophy, which holds that having a single entity...</w:t>
      </w:r>
    </w:p>
    <w:p>
      <w:r>
        <w:t>Project Directors are the Linchpins of Successful Outcomes</w:t>
      </w:r>
    </w:p>
    <w:p>
      <w:r>
        <w:t>When Dave Bartels, Director of Strategic Planning and Development for Haskell’s Consumer Packaged Goods Delivery Group,...</w:t>
      </w:r>
    </w:p>
    <w:p>
      <w:r>
        <w:t>Sound Risk Management Forms Firm Foundation for CapEx Projects</w:t>
      </w:r>
    </w:p>
    <w:p>
      <w:r>
        <w:t>Sound Risk Management is crucial to large construction projects and can be critical to their success. Capital expenditure...</w:t>
      </w:r>
    </w:p>
    <w:p>
      <w:r>
        <w:t>Haskell’s Self-Perform Abilities Drive Safety, Quality and Schedule</w:t>
      </w:r>
    </w:p>
    <w:p>
      <w:r>
        <w:t>In 1976, Haskell established its Permanent Craft Employee (PCE) program, extending full-time employment and company...</w:t>
      </w:r>
    </w:p>
    <w:p>
      <w:r>
        <w:t>Haskell Steel Ensures Certainty with Expertise and Cutting-Edge Tech</w:t>
      </w:r>
    </w:p>
    <w:p>
      <w:r>
        <w:t>From its origin with five employees in the corner of a warehouse, Haskell Steel has grown to a 50-plus-person operation...</w:t>
      </w:r>
    </w:p>
    <w:p>
      <w:r>
        <w:t>Integrated Delivery is Ideal for Charter School Construction</w:t>
      </w:r>
    </w:p>
    <w:p>
      <w:r>
        <w:t>Students benefit when community members from all walks of life participate in the educational process. But that same broad...</w:t>
      </w:r>
    </w:p>
    <w:p>
      <w:r>
        <w:t>Cities Benefit from Qualification-Based Selection of Design-Builder</w:t>
      </w:r>
    </w:p>
    <w:p>
      <w:r>
        <w:t>Government entities increasingly are asked to do more with less, and many cities are seeing populations and demand for...</w:t>
      </w:r>
    </w:p>
    <w:p>
      <w:r>
        <w:t>111 Riverside AvenueJacksonville, FL 32202</w:t>
      </w:r>
    </w:p>
    <w:p>
      <w:r>
        <w:t>info@haskell.com904.791.4500</w:t>
      </w:r>
    </w:p>
    <w:p>
      <w:r>
        <w:t>© 2024 Haskell. All rights reserved.</w:t>
      </w:r>
    </w:p>
    <w:p>
      <w:r>
        <w:t>Our website uses technology to offer you a personalized experience. We need your consent use cookies in accordance with our privacy policy. By clicking “Accept,” you agree to our use of cookies.</w:t>
      </w:r>
    </w:p>
    <w:p>
      <w:r>
        <w:t>We provide fully integrated facility solutions that ensure the execution of capital projects across markets, offering local presence and global reach to the private and public sectors.</w:t>
      </w:r>
    </w:p>
    <w:p>
      <w:r>
        <w:t>With broad-based expertise across disciplines, we are an unparalleled source for performance-driven facilities built to deliver, from concept to ribbon-cutting.</w:t>
      </w:r>
    </w:p>
    <w:p>
      <w:r>
        <w:t>With a broad range of in-house engineering expertise, we can optimize your current operations or take your new project from concept to completion, providing unrivaled service and results.</w:t>
      </w:r>
    </w:p>
    <w:p>
      <w:r>
        <w:t>Haskell is a global network of experts providing integrated design, engineering, construction and professional services to clients and communities.</w:t>
      </w:r>
    </w:p>
    <w:p>
      <w:r>
        <w:t>Home/About/Leadership Team</w:t>
      </w:r>
    </w:p>
    <w:p>
      <w:r>
        <w:t>111 Riverside AvenueJacksonville, FL 32202</w:t>
      </w:r>
    </w:p>
    <w:p>
      <w:r>
        <w:t>info@haskell.com904.791.4500</w:t>
      </w:r>
    </w:p>
    <w:p>
      <w:r>
        <w:t>© 2024 Haskell. All rights reserved.</w:t>
      </w:r>
    </w:p>
    <w:p>
      <w:r>
        <w:t>Our website uses technology to offer you a personalized experience. We need your consent use cookies in accordance with our privacy policy. By clicking “Accept,” you agree to our use of cookies.</w:t>
      </w:r>
    </w:p>
    <w:p>
      <w:r>
        <w:t>We provide fully integrated facility solutions that ensure the execution of capital projects across markets, offering local presence and global reach to the private and public sectors.</w:t>
      </w:r>
    </w:p>
    <w:p>
      <w:r>
        <w:t>With broad-based expertise across disciplines, we are an unparalleled source for performance-driven facilities built to deliver, from concept to ribbon-cutting.</w:t>
      </w:r>
    </w:p>
    <w:p>
      <w:r>
        <w:t>With a broad range of in-house engineering expertise, we can optimize your current operations or take your new project from concept to completion, providing unrivaled service and results.</w:t>
      </w:r>
    </w:p>
    <w:p>
      <w:r>
        <w:t>Haskell is a global network of experts providing integrated design, engineering, construction and professional services to clients and communities.</w:t>
      </w:r>
    </w:p>
    <w:p>
      <w:r>
        <w:t>Home/About/Awards &amp; Recognition</w:t>
      </w:r>
    </w:p>
    <w:p>
      <w:r>
        <w:t>Myriad accolades attest to Haskell’s exemplary and groundbreaking work across the Architecture, Engineering and Construction disciplines. Further, our culture of Team, Excellence, Service and Trust has earned recognition for safety, diversity, training and leadership.</w:t>
      </w:r>
    </w:p>
    <w:p>
      <w:r>
        <w:t>Haskell and Partners Produce Safe, Speedy Design-Build Project</w:t>
      </w:r>
    </w:p>
    <w:p>
      <w:r>
        <w:t>Haskell and its partners on March 12, 2020, celebrated the remarkable feat of 150,000 man-hours worked without a recordable...</w:t>
      </w:r>
    </w:p>
    <w:p>
      <w:r>
        <w:t>Haskell Earns Geotechnical Award for Unique Project</w:t>
      </w:r>
    </w:p>
    <w:p>
      <w:r>
        <w:t>Haskell and geotechnical partner Building and Earth Sciences will receive a National Recognition Award from the American...</w:t>
      </w:r>
    </w:p>
    <w:p>
      <w:r>
        <w:t>Haskell Completes OSHA Safety Stand-Down</w:t>
      </w:r>
    </w:p>
    <w:p>
      <w:r>
        <w:t>As part of the Annual OSHA Safety Stand-Down to Prevent Falls in Construction, Haskell had the opportunity to demonstrate...</w:t>
      </w:r>
    </w:p>
    <w:p>
      <w:r>
        <w:t>Project Spotlight: Anheuser-Busch Completes its Largest North American Project for 2016</w:t>
      </w:r>
    </w:p>
    <w:p>
      <w:r>
        <w:t>When Anheuser-Busch, the world’s largest beer producer, broke ground on a $175 million expansion to their Metal Container...</w:t>
      </w:r>
    </w:p>
    <w:p>
      <w:r>
        <w:t>111 Riverside AvenueJacksonville, FL 32202</w:t>
      </w:r>
    </w:p>
    <w:p>
      <w:r>
        <w:t>info@haskell.com904.791.4500</w:t>
      </w:r>
    </w:p>
    <w:p>
      <w:r>
        <w:t>© 2024 Haskell. All rights reserved.</w:t>
      </w:r>
    </w:p>
    <w:p>
      <w:r>
        <w:t>Our website uses technology to offer you a personalized experience. We need your consent use cookies in accordance with our privacy policy. By clicking “Accept,” you agree to our use of cookies.</w:t>
      </w:r>
    </w:p>
    <w:p>
      <w:r>
        <w:t>We provide fully integrated facility solutions that ensure the execution of capital projects across markets, offering local presence and global reach to the private and public sectors.</w:t>
      </w:r>
    </w:p>
    <w:p>
      <w:r>
        <w:t>With broad-based expertise across disciplines, we are an unparalleled source for performance-driven facilities built to deliver, from concept to ribbon-cutting.</w:t>
      </w:r>
    </w:p>
    <w:p>
      <w:r>
        <w:t>With a broad range of in-house engineering expertise, we can optimize your current operations or take your new project from concept to completion, providing unrivaled service and results.</w:t>
      </w:r>
    </w:p>
    <w:p>
      <w:r>
        <w:t>Haskell is a global network of experts providing integrated design, engineering, construction and professional services to clients and communities.</w:t>
      </w:r>
    </w:p>
    <w:p>
      <w:r>
        <w:t>Home/About/Charitable Contributions</w:t>
      </w:r>
    </w:p>
    <w:p>
      <w:r>
        <w:t>The Haskell legacy of community support and giving is no small part of our brand and culture. It’s a responsibility we take very seriously as demonstrated by our corporate policy of contributing three percent of profits to charitable causes – nearly fourfold the national average. In an effort to best focus and streamline Haskell’s charitable contributions process, an internal Contributions Committee reviews requests on a quarterly basis to make sure our giving practices honor our charitable mission, policies and guidelines.</w:t>
      </w:r>
    </w:p>
    <w:p>
      <w:r>
        <w:t>Before submitting your request, we ask that you carefully consider two questions. Does your request meet the Mission stated below? Does your request conform to the Policies &amp; Guidelines below? If you answered ‘yes’ to both questions, we are delighted to review your request and will be in touch after committee review.</w:t>
      </w:r>
    </w:p>
    <w:p>
      <w:r>
        <w:t>Haskell values include a commitment to be leaders in service to the communities where we work and live. We seek to make a measurable difference in quality of life. We focus on: (1) arts &amp; culture: (2) education; and (3) relief of human suffering.</w:t>
      </w:r>
    </w:p>
    <w:p>
      <w:r>
        <w:t>111 Riverside AvenueJacksonville, FL 32202</w:t>
      </w:r>
    </w:p>
    <w:p>
      <w:r>
        <w:t>info@haskell.com904.791.4500</w:t>
      </w:r>
    </w:p>
    <w:p>
      <w:r>
        <w:t>© 2024 Haskell. All rights reserved.</w:t>
      </w:r>
    </w:p>
    <w:p>
      <w:r>
        <w:t>Our website uses technology to offer you a personalized experience. We need your consent use cookies in accordance with our privacy policy. By clicking “Accept,” you agree to our use of cookies.</w:t>
      </w:r>
    </w:p>
    <w:p>
      <w:r>
        <w:t>We provide fully integrated facility solutions that ensure the execution of capital projects across markets, offering local presence and global reach to the private and public sectors.</w:t>
      </w:r>
    </w:p>
    <w:p>
      <w:r>
        <w:t>With broad-based expertise across disciplines, we are an unparalleled source for performance-driven facilities built to deliver, from concept to ribbon-cutting.</w:t>
      </w:r>
    </w:p>
    <w:p>
      <w:r>
        <w:t>With a broad range of in-house engineering expertise, we can optimize your current operations or take your new project from concept to completion, providing unrivaled service and results.</w:t>
      </w:r>
    </w:p>
    <w:p>
      <w:r>
        <w:t>Haskell is a global network of experts providing integrated design, engineering, construction and professional services to clients and communities.</w:t>
      </w:r>
    </w:p>
    <w:p>
      <w:r>
        <w:t>Home/About/Community Impact</w:t>
      </w:r>
    </w:p>
    <w:p>
      <w:r>
        <w:t>Haskell’s long-standing tradition of civic engagement and philanthropy reflects our values. We live and work in service to others. Our philanthropic leadership is reflected in our policy to dedicate 3 percent of profits to charitable causes – nearly fourfold the national average. Our giving focuses on education and the arts, but also extends to other worthwhile causes and charities. With caring employees and the ongoing expansion of office locations, our outreach benefits new regions and programs every day.</w:t>
      </w:r>
    </w:p>
    <w:p>
      <w:r>
        <w:t>Our colleagues vigorously support Haskell’s values. Employees donated $306,000 to the 2023 United Way campaign. These contributions are significant and positively affect each of the communities Haskell serves. In service to our communities, we honor our heritage and ensure that we will leave a legacy greater than the one we inherited.</w:t>
      </w:r>
    </w:p>
    <w:p>
      <w:r>
        <w:t>111 Riverside AvenueJacksonville, FL 32202</w:t>
      </w:r>
    </w:p>
    <w:p>
      <w:r>
        <w:t>info@haskell.com904.791.4500</w:t>
      </w:r>
    </w:p>
    <w:p>
      <w:r>
        <w:t>© 2024 Haskell. All rights reserved.</w:t>
      </w:r>
    </w:p>
    <w:p>
      <w:r>
        <w:t>Our website uses technology to offer you a personalized experience. We need your consent use cookies in accordance with our privacy policy. By clicking “Accept,” you agree to our use of cookies.</w:t>
      </w:r>
    </w:p>
    <w:p>
      <w:r>
        <w:t>We provide fully integrated facility solutions that ensure the execution of capital projects across markets, offering local presence and global reach to the private and public sectors.</w:t>
      </w:r>
    </w:p>
    <w:p>
      <w:r>
        <w:t>With broad-based expertise across disciplines, we are an unparalleled source for performance-driven facilities built to deliver, from concept to ribbon-cutting.</w:t>
      </w:r>
    </w:p>
    <w:p>
      <w:r>
        <w:t>With a broad range of in-house engineering expertise, we can optimize your current operations or take your new project from concept to completion, providing unrivaled service and results.</w:t>
      </w:r>
    </w:p>
    <w:p>
      <w:r>
        <w:t>Haskell is a global network of experts providing integrated design, engineering, construction and professional services to clients and communities.</w:t>
      </w:r>
    </w:p>
    <w:p>
      <w:r>
        <w:t>Home/Careers/Culture &amp; Values</w:t>
      </w:r>
    </w:p>
    <w:p>
      <w:r>
        <w:t>Along with the priority of providing service and value to our clients, the Haskell culture is responsive, entrepreneurial, and collaborative.</w:t>
      </w:r>
    </w:p>
    <w:p>
      <w:r>
        <w:t>Excellence and delivery of successful results are only possible with a cast of talented and creative professionals. We believe in the attributes:</w:t>
      </w:r>
    </w:p>
    <w:p>
      <w:r>
        <w:t>Our core values — Team, Excellence, Service, and Trust — guide every project, every team member, and every area and attribute.</w:t>
      </w:r>
    </w:p>
    <w:p>
      <w:r>
        <w:t>This culture is recognized in how we live our values through:</w:t>
      </w:r>
    </w:p>
    <w:p>
      <w:r>
        <w:t>Team members work with a team of talented and dedicated professionals. With every assignment, we create innovative solutions to help clients overcome challenges and achieve objectives. Working together, our team members uncover high–performance solutions that maximize potential, minimize risk and encourage growth.</w:t>
      </w:r>
    </w:p>
    <w:p>
      <w:r>
        <w:t>Here, you can apply your talents across a broad scope of markets, from Civil Infrastructure to Manufacturing to Beer, Wine &amp; Spirits. With projects and assignments delivered domestically and abroad, the range of work is diverse and expanding.</w:t>
      </w:r>
    </w:p>
    <w:p>
      <w:r>
        <w:t>Sustaining an environment that values innovation and creativity takes an unwavering commitment to foster growth. We provide team members with on-the-job industry training and enriching learning opportunities that expand knowledge and skillsets. We work together – for our clients and each other – to achieve the utmost potential, personally and professionally.</w:t>
      </w:r>
    </w:p>
    <w:p>
      <w:r>
        <w:t>We are proud to be a part of theCEO Actionfor Diversity &amp; Inclusion, with over 1600+ companies pledged to support an inclusive environment. We are committed to the three components that set the foundation of diversity and inclusion culture: Education &amp; Engagement, Culture &amp; Awareness, Talent Acquisition.</w:t>
      </w:r>
    </w:p>
    <w:p>
      <w:r>
        <w:t>Building the Future with an Innovative Approach to AEC Excellence</w:t>
      </w:r>
    </w:p>
    <w:p>
      <w:r>
        <w:t>Walk the halls of Haskell’s Jacksonville, Florida, headquarters and you’ll see all the signs of a thriving design and construction...</w:t>
      </w:r>
    </w:p>
    <w:p>
      <w:r>
        <w:t>Jobsite Safety Has to Be a Passion, not a Perfunctory Set of Tasks</w:t>
      </w:r>
    </w:p>
    <w:p>
      <w:r>
        <w:t>Most construction firms have tools that illustrate their commitment to safety and care for the craft professional. They...</w:t>
      </w:r>
    </w:p>
    <w:p>
      <w:r>
        <w:t>Haskell Together Puts Diversity and Inclusion Front and Center</w:t>
      </w:r>
    </w:p>
    <w:p>
      <w:r>
        <w:t>Participating recently in CEO Action’s third annual Day of Understanding was just one in a series of significant actions...</w:t>
      </w:r>
    </w:p>
    <w:p>
      <w:r>
        <w:t>Superintendent Nathan Faloon Focuses on Satisfied Clients</w:t>
      </w:r>
    </w:p>
    <w:p>
      <w:r>
        <w:t>Five years ago, Nathan Faloon and his family sought relief from the harsh winters of New England. Hailing from Dover-Foxcroft,...</w:t>
      </w:r>
    </w:p>
    <w:p>
      <w:r>
        <w:t>Haskell Programming Focuses on Improving Talent and Positions</w:t>
      </w:r>
    </w:p>
    <w:p>
      <w:r>
        <w:t>The development of Haskell 2025, the company’s strategic plan for purposeful growth, created an increased demand for...</w:t>
      </w:r>
    </w:p>
    <w:p>
      <w:r>
        <w:t>111 Riverside AvenueJacksonville, FL 32202</w:t>
      </w:r>
    </w:p>
    <w:p>
      <w:r>
        <w:t>info@haskell.com904.791.4500</w:t>
      </w:r>
    </w:p>
    <w:p>
      <w:r>
        <w:t>© 2024 Haskell. All rights reserved.</w:t>
      </w:r>
    </w:p>
    <w:p>
      <w:r>
        <w:t>Our website uses technology to offer you a personalized experience. We need your consent use cookies in accordance with our privacy policy. By clicking “Accept,” you agree to our use of cookies.</w:t>
      </w:r>
    </w:p>
    <w:p>
      <w:r>
        <w:t>We provide fully integrated facility solutions that ensure the execution of capital projects across markets, offering local presence and global reach to the private and public sectors.</w:t>
      </w:r>
    </w:p>
    <w:p>
      <w:r>
        <w:t>With broad-based expertise across disciplines, we are an unparalleled source for performance-driven facilities built to deliver, from concept to ribbon-cutting.</w:t>
      </w:r>
    </w:p>
    <w:p>
      <w:r>
        <w:t>With a broad range of in-house engineering expertise, we can optimize your current operations or take your new project from concept to completion, providing unrivaled service and results.</w:t>
      </w:r>
    </w:p>
    <w:p>
      <w:r>
        <w:t>Haskell is a global network of experts providing integrated design, engineering, construction and professional services to clients and communities.</w:t>
      </w:r>
    </w:p>
    <w:p>
      <w:r>
        <w:t>Home/Careers/Diversity &amp; Inclusion</w:t>
      </w:r>
    </w:p>
    <w:p>
      <w:r>
        <w:t>At Haskell we are designing and building beyond infrastructure. We strive to recognize and celebrate the cultural diversity and unique experiences of every team member; valuing inclusiveness as an integral part of our culture.</w:t>
      </w:r>
    </w:p>
    <w:p>
      <w:r>
        <w:t>We believe that our strength is rooted in ourcore valuesof TEAM, EXCELLENCE, SERVICE &amp; TRUST: putting our team members first, facilitating their pursuit of excellence through personal and professional development, providing opportunities to serve our communities and leading the way for embracing and driving organizational change. Our ability to attract and retain the best talent who believe in our core values drives competitive advantage and creates an exceptional work environment.</w:t>
      </w:r>
    </w:p>
    <w:p>
      <w:r>
        <w:t>We collectively value diversity and inclusion as we strive to attract, hire, develop and retain people who represent our values and goals to achieve success. We recognize that an inclusive group of team members allows our company to reflect the world around us and makes our team better able to generate and develop innovative ideas. We work together to impact the way our entire organization thinks and drives business outcomes. By developing initiatives that focus on the needs, expectations and lives of our people, we’ve created an inclusive environment where all employees can contribute to their fullest potential.</w:t>
      </w:r>
    </w:p>
    <w:p>
      <w:r>
        <w:t>Haskell is committed to fostering an atmosphere of respect for all people – one that creates an exceptional work environment for our team members and enhances our ability to provide superior business solutions to our customers.</w:t>
      </w:r>
    </w:p>
    <w:p>
      <w:r>
        <w:t>Building the Future with an Innovative Approach to AEC Excellence</w:t>
      </w:r>
    </w:p>
    <w:p>
      <w:r>
        <w:t>Walk the halls of Haskell’s Jacksonville, Florida, headquarters and you’ll see all the signs of a thriving design and construction...</w:t>
      </w:r>
    </w:p>
    <w:p>
      <w:r>
        <w:t>Haskell Together Puts Diversity and Inclusion Front and Center</w:t>
      </w:r>
    </w:p>
    <w:p>
      <w:r>
        <w:t>Participating recently in CEO Action’s third annual Day of Understanding was just one in a series of significant actions...</w:t>
      </w:r>
    </w:p>
    <w:p>
      <w:r>
        <w:t>Haskell’s E-Week ‘Pioneer of Progress’ Spotlight: Tiffany Shaw</w:t>
      </w:r>
    </w:p>
    <w:p>
      <w:r>
        <w:t>Tiffany Shaw grew up loving to build and fix things with her father. She never knew this love for problem solving would lead...</w:t>
      </w:r>
    </w:p>
    <w:p>
      <w:r>
        <w:t>Haskell Appoints Andrea Inserra to Board of Directors</w:t>
      </w:r>
    </w:p>
    <w:p>
      <w:r>
        <w:t>JACKSONVILLE, FL — The Haskell Company appointed Andrea Inserra to its Board of Directors. Haskell is a $1 billion global...</w:t>
      </w:r>
    </w:p>
    <w:p>
      <w:r>
        <w:t>111 Riverside AvenueJacksonville, FL 32202</w:t>
      </w:r>
    </w:p>
    <w:p>
      <w:r>
        <w:t>info@haskell.com904.791.4500</w:t>
      </w:r>
    </w:p>
    <w:p>
      <w:r>
        <w:t>© 2024 Haskell. All rights reserved.</w:t>
      </w:r>
    </w:p>
    <w:p>
      <w:r>
        <w:t>Our website uses technology to offer you a personalized experience. We need your consent use cookies in accordance with our privacy policy. By clicking “Accept,” you agree to our use of cookies.</w:t>
      </w:r>
    </w:p>
    <w:p>
      <w:r>
        <w:t>We provide fully integrated facility solutions that ensure the execution of capital projects across markets, offering local presence and global reach to the private and public sectors.</w:t>
      </w:r>
    </w:p>
    <w:p>
      <w:r>
        <w:t>With broad-based expertise across disciplines, we are an unparalleled source for performance-driven facilities built to deliver, from concept to ribbon-cutting.</w:t>
      </w:r>
    </w:p>
    <w:p>
      <w:r>
        <w:t>With a broad range of in-house engineering expertise, we can optimize your current operations or take your new project from concept to completion, providing unrivaled service and results.</w:t>
      </w:r>
    </w:p>
    <w:p>
      <w:r>
        <w:t>Haskell is a global network of experts providing integrated design, engineering, construction and professional services to clients and communities.</w:t>
      </w:r>
    </w:p>
    <w:p>
      <w:r>
        <w:t>Home/About/History</w:t>
      </w:r>
    </w:p>
    <w:p>
      <w:r>
        <w:t>Born in 1938, Preston H. Haskell III moved to Jacksonville, Florida, in 1962, fresh from earning a bachelor’s degree in civil engineering from Princeton and, subsequently, a master’s degree in Business Administration from Harvard. For the next three years, he worked for the S.S. Jacobs Company, a leading construction contractor, progressing from project superintendent to project manager to vice president.</w:t>
      </w:r>
    </w:p>
    <w:p/>
    <w:p>
      <w:r>
        <w:t>Even before arriving in Jacksonville, Haskell intended to launch his own enterprise eventually. In 1964, mortgage banker and residential apartment developer Jim Winston formed a partnership to build apartments on the beachfront site previously occupied by the Atlantic Beach Hotel. Haskell had become acquainted with Winston and, in seeking the job for the Jacobs Company, discovered that a conflict between Winston’s partner and Jacobs would prevent the latter from winning the business. Haskell proposed starting his own company and taking on the construction contract. Winston agreed, and in October 1965, the Preston H. Haskell Company was founded. “He had a budget, I remember, of $10 a square foot, which today would be the equivalent of $100 a square foot or more,” Haskell recalled. “He had 100 units, and the units were roughly 1,000 square feet. So, it was a $1 million project. By golly, the final bill was for $1 million.”</w:t>
      </w:r>
    </w:p>
    <w:p>
      <w:r>
        <w:t>After three residential projects, Haskell shifted to the more sophisticated and profitable commercial and industrial markets. In 1967, a college classmate of Haskell became the company’s first industrial client. Eric Henderson had taken over his family’s business, Covington Industries, and was looking to build a new apparel manufacturing plant in southern Alabama, which Haskell bid and won.</w:t>
      </w:r>
    </w:p>
    <w:p>
      <w:r>
        <w:t>For Covington Industries’ 53,160-square-foot building, Haskell designed the electrical component. John Cook, a former Jacobs Company colleague who returned to Jacksonville to join Haskell, designed the HVAC. Architect Emilio Zeller designed the building. Preston Haskell managed the construction, while Bert Sheffy, an early employee, was the superintendent. It was a true design-build performance, with the entire project emerging from the same firm. “What it taught me,” Haskell said, “along with several similar experiences, was that we were just more nimble and smarter and faster and able to design to a much higher degree of efficiency.”</w:t>
      </w:r>
    </w:p>
    <w:p>
      <w:r>
        <w:t>The Covington Industries job was a breakthrough into a different market that also validated Haskell’s certainty about design-build project delivery and his company’s ability to perform it. A design-build contractor operating under the Haskell model could offer value to owners in ways beyond the sophistication of the design and construction. It also could act as a single point of contact – and a single party accountable to the project owner – offering certainty of outcome in terms of budget, schedule and performance. Preston Haskell was an early proponent and became a leading evangelist for the design-build delivery method, which now accounts for more than 40 percent of all construction spending in the U.S.</w:t>
      </w:r>
    </w:p>
    <w:p>
      <w:r>
        <w:t>Design-build was just the start. Haskell innovated further, becoming a pioneer in the practice of tilt-up construction. The company designed, engineered and increasingly perfected its ability to build in the field with its own personnel thanks to its groundbreaking Permanent Craft Employee (PCE) program.Self-performing constructionbrought more of the process under the company’s control, lending confidence that it could deliver projects on time and on budget. It developed and acquired expertise that broadened its capabilities to includeprocessandpackaging systems,material handlingandadvanced manufacturing. It expanded to offices around the globe. And it continues a consistent emphasis on development and investment in cutting edge delivery methods.</w:t>
      </w:r>
    </w:p>
    <w:p>
      <w:r>
        <w:t>Today’s Haskell is a diversified Architecture, Engineering and Construction (AEC) firm with the breadth and depth to serve our clients across over $1 billion annually in more than a dozen unique markets. Our worldwide team offers an unmatched depth of expertise, leveraging nearly 700 architects and engineers across more than 20 design disciplines. Paired with world-class constructors and in-house capabilities, such as our Haskell Steel shop, Haskell provides complete AEC services across a variety of preferred delivery methods from design-build to turnkey EPC.</w:t>
      </w:r>
    </w:p>
    <w:p>
      <w:r>
        <w:t>As it has for more than five decades, Haskell continues to grow and innovate to solve client challenges, both large and small.</w:t>
      </w:r>
    </w:p>
    <w:p>
      <w:r>
        <w:t>Savings and Certainty are Hallmarks of Haskell’s CMAR Delivery</w:t>
      </w:r>
    </w:p>
    <w:p>
      <w:r>
        <w:t>As it undertook the first project in its history, a 100-unit apartment complex in Atlantic Beach, Florida, the Preston...</w:t>
      </w:r>
    </w:p>
    <w:p>
      <w:r>
        <w:t>With More Than 300 Process and Packaging Engineers, Haskell Knows EPC</w:t>
      </w:r>
    </w:p>
    <w:p>
      <w:r>
        <w:t>Nothing is more central to Haskell’s working DNA than its Design-Build philosophy, which holds that having a single entity...</w:t>
      </w:r>
    </w:p>
    <w:p>
      <w:r>
        <w:t>Project Directors are the Linchpins of Successful Outcomes</w:t>
      </w:r>
    </w:p>
    <w:p>
      <w:r>
        <w:t>When Dave Bartels, Director of Strategic Planning and Development for Haskell’s Consumer Packaged Goods Delivery Group,...</w:t>
      </w:r>
    </w:p>
    <w:p>
      <w:r>
        <w:t>Sound Risk Management Forms Firm Foundation for CapEx Projects</w:t>
      </w:r>
    </w:p>
    <w:p>
      <w:r>
        <w:t>Sound Risk Management is crucial to large construction projects and can be critical to their success. Capital expenditure...</w:t>
      </w:r>
    </w:p>
    <w:p>
      <w:r>
        <w:t>Haskell’s Self-Perform Abilities Drive Safety, Quality and Schedule</w:t>
      </w:r>
    </w:p>
    <w:p>
      <w:r>
        <w:t>In 1976, Haskell established its Permanent Craft Employee (PCE) program, extending full-time employment and company...</w:t>
      </w:r>
    </w:p>
    <w:p>
      <w:r>
        <w:t>Haskell Steel Ensures Certainty with Expertise and Cutting-Edge Tech</w:t>
      </w:r>
    </w:p>
    <w:p>
      <w:r>
        <w:t>From its origin with five employees in the corner of a warehouse, Haskell Steel has grown to a 50-plus-person operation...</w:t>
      </w:r>
    </w:p>
    <w:p>
      <w:r>
        <w:t>Integrated Delivery is Ideal for Charter School Construction</w:t>
      </w:r>
    </w:p>
    <w:p>
      <w:r>
        <w:t>Students benefit when community members from all walks of life participate in the educational process. But that same broad...</w:t>
      </w:r>
    </w:p>
    <w:p>
      <w:r>
        <w:t>Cities Benefit from Qualification-Based Selection of Design-Builder</w:t>
      </w:r>
    </w:p>
    <w:p>
      <w:r>
        <w:t>Government entities increasingly are asked to do more with less, and many cities are seeing populations and demand for...</w:t>
      </w:r>
    </w:p>
    <w:p>
      <w:r>
        <w:t>111 Riverside AvenueJacksonville, FL 32202</w:t>
      </w:r>
    </w:p>
    <w:p>
      <w:r>
        <w:t>info@haskell.com904.791.4500</w:t>
      </w:r>
    </w:p>
    <w:p>
      <w:r>
        <w:t>© 2024 Haskell. All rights reserved.</w:t>
      </w:r>
    </w:p>
    <w:p>
      <w:r>
        <w:t>Our website uses technology to offer you a personalized experience. We need your consent use cookies in accordance with our privacy policy. By clicking “Accept,” you agree to our use of cookies.</w:t>
      </w:r>
    </w:p>
    <w:p>
      <w:r>
        <w:t>We provide fully integrated facility solutions that ensure the execution of capital projects across markets, offering local presence and global reach to the private and public sectors.</w:t>
      </w:r>
    </w:p>
    <w:p>
      <w:r>
        <w:t>With broad-based expertise across disciplines, we are an unparalleled source for performance-driven facilities built to deliver, from concept to ribbon-cutting.</w:t>
      </w:r>
    </w:p>
    <w:p>
      <w:r>
        <w:t>With a broad range of in-house engineering expertise, we can optimize your current operations or take your new project from concept to completion, providing unrivaled service and results.</w:t>
      </w:r>
    </w:p>
    <w:p>
      <w:r>
        <w:t>Haskell is a global network of experts providing integrated design, engineering, construction and professional services to clients and communities.</w:t>
      </w:r>
    </w:p>
    <w:p>
      <w:r>
        <w:t>Home/About/Innovation</w:t>
      </w:r>
    </w:p>
    <w:p>
      <w:r>
        <w:t>Dysruptek, Haskell’s venture capital, research and development arm, is dedicated to scouting, piloting and investing in emerging technologies disrupting the industry, as well as capitalizing on the innovations and intellectual capital of Haskell’s diverse employee base. Dysruptek addresses the problems of safety, efficiency and overall lack of digitization of construction projects that hinder the industry.</w:t>
      </w:r>
    </w:p>
    <w:p>
      <w:r>
        <w:t>In recent years, funding has flooded to startups developing technologies to solve industry needs. Dysruptek is dedicated to identifying the best solutions and applying them across Haskell’s extensive project base to build a safer and more sustainable future. These emerging solutions can be used to solve industry challenges if properly harnessed to achieve design, engineering and construction-specific tasks. This dedicated focus on innovation allows Haskell to continue to deliver excellence across all projects.</w:t>
      </w:r>
    </w:p>
    <w:p>
      <w:r>
        <w:t>Focused on identify strategic investments in early stage technology companies with solutions addressing the major challenges facing AEC.</w:t>
      </w:r>
    </w:p>
    <w:p>
      <w:r>
        <w:t>AI-Powered Contract Software Wins Construction Startup Challenge</w:t>
      </w:r>
    </w:p>
    <w:p>
      <w:r>
        <w:t>CEMEX Ventures, together with Dysruptek, Ferrovial, GS Futures, Hilti, VINCI Group’s Leonard and NOVA by Saint-Gobain,...</w:t>
      </w:r>
    </w:p>
    <w:p>
      <w:r>
        <w:t>Dysruptek Puts Haskell on the Cutting Edge of Construction</w:t>
      </w:r>
    </w:p>
    <w:p>
      <w:r>
        <w:t>Construction is one of history’s oldest trades, and it remains one of the most old-fashioned. Working to make the most of...</w:t>
      </w:r>
    </w:p>
    <w:p>
      <w:r>
        <w:t>AI Integration puts risk mitigation, contract compliance at the field level</w:t>
      </w:r>
    </w:p>
    <w:p>
      <w:r>
        <w:t>Through a new strategic partnership, Haskell will integrate an advanced AI solution from Document Crunch, a leading contract...</w:t>
      </w:r>
    </w:p>
    <w:p>
      <w:r>
        <w:t>Through NEXT Coalition, Haskell joins peers to drive safety innovation</w:t>
      </w:r>
    </w:p>
    <w:p>
      <w:r>
        <w:t>In response to COVID-19 and the need for safer, healthier and more sustainable approaches to construction, Haskell has...</w:t>
      </w:r>
    </w:p>
    <w:p>
      <w:r>
        <w:t>Jobsite Innovation Spurred by COVID-19 Will Yield Long-Term Benefits</w:t>
      </w:r>
    </w:p>
    <w:p>
      <w:r>
        <w:t>As the coronavirus pandemic disrupted business worldwide, project delays and shutdowns swept across the construction...</w:t>
      </w:r>
    </w:p>
    <w:p>
      <w:r>
        <w:t>Utilizing Design-Build Delivery to Provide Water Treatment Solutions on a Deadline</w:t>
      </w:r>
    </w:p>
    <w:p>
      <w:r>
        <w:t>Owners often look to design-build delivery as a means to accelerate the overall schedule for their water or wastewater...</w:t>
      </w:r>
    </w:p>
    <w:p>
      <w:r>
        <w:t>AXA XL Index Ranks Haskell #1 in Construction Technology Adoption</w:t>
      </w:r>
    </w:p>
    <w:p>
      <w:r>
        <w:t>Global insurance carrier AXA XL has ranked Haskell No. 1 in the 2022 Technology Adoption Maturity Index (TAMI). The second...</w:t>
      </w:r>
    </w:p>
    <w:p>
      <w:r>
        <w:t>111 Riverside AvenueJacksonville, FL 32202</w:t>
      </w:r>
    </w:p>
    <w:p>
      <w:r>
        <w:t>info@haskell.com904.791.4500</w:t>
      </w:r>
    </w:p>
    <w:p>
      <w:r>
        <w:t>© 2024 Haskell. All rights reserved.</w:t>
      </w:r>
    </w:p>
    <w:p>
      <w:r>
        <w:t>Our website uses technology to offer you a personalized experience. We need your consent use cookies in accordance with our privacy policy. By clicking “Accept,” you agree to our use of cookies.</w:t>
      </w:r>
    </w:p>
    <w:p>
      <w:r>
        <w:t>We provide fully integrated facility solutions that ensure the execution of capital projects across markets, offering local presence and global reach to the private and public sectors.</w:t>
      </w:r>
    </w:p>
    <w:p>
      <w:r>
        <w:t>With broad-based expertise across disciplines, we are an unparalleled source for performance-driven facilities built to deliver, from concept to ribbon-cutting.</w:t>
      </w:r>
    </w:p>
    <w:p>
      <w:r>
        <w:t>With a broad range of in-house engineering expertise, we can optimize your current operations or take your new project from concept to completion, providing unrivaled service and results.</w:t>
      </w:r>
    </w:p>
    <w:p>
      <w:r>
        <w:t>Haskell is a global network of experts providing integrated design, engineering, construction and professional services to clients and communities.</w:t>
      </w:r>
    </w:p>
    <w:p>
      <w:r>
        <w:t>Home/About/Quality</w:t>
      </w:r>
    </w:p>
    <w:p>
      <w:r>
        <w:t>Haskell’s high standards for quality are demonstrated by its inclusion as one of our core operating principles. Our consummate goal is to consistently create facilities and infrastructure of enduring quality that exceed our customers’ expectations.</w:t>
      </w:r>
    </w:p>
    <w:p>
      <w:r>
        <w:t>OurQuality program is focused on assuring predictably high-quality outcomes on all projects to further enhance customer satisfaction. The intent of this program is to define consistent applications of quality processes, clarify responsibilities, incorporate continuous improvement, limit rework and warranty activities and achieve every project requirement.</w:t>
      </w:r>
    </w:p>
    <w:p>
      <w:r>
        <w:t>Reflecting more than five decades of experience in the AEC industry, our Quality Implementation Plan (QIP) is a dynamic document that encourages open communication with the design team and the client,anditserves as a roadmap for the project.</w:t>
      </w:r>
    </w:p>
    <w:p>
      <w:r>
        <w:t>Superintendent Nathan Faloon Focuses on Satisfied Clients</w:t>
      </w:r>
    </w:p>
    <w:p>
      <w:r>
        <w:t>Five years ago, Nathan Faloon and his family sought relief from the harsh winters of New England. Hailing from Dover-Foxcroft,...</w:t>
      </w:r>
    </w:p>
    <w:p>
      <w:r>
        <w:t>Utilizing CMAR to Create Efficiency Through the Value Engineering Process</w:t>
      </w:r>
    </w:p>
    <w:p>
      <w:r>
        <w:t>One of the main benefits of construction management at-risk projects is that the contractor is involved – not only in the...</w:t>
      </w:r>
    </w:p>
    <w:p>
      <w:r>
        <w:t>5 Questions with Design Expert Chris Flagg</w:t>
      </w:r>
    </w:p>
    <w:p>
      <w:r>
        <w:t>Chris Flagg, AE Group Operations Principal, takes a moment to answer five questions about key issues for municipal and...</w:t>
      </w:r>
    </w:p>
    <w:p>
      <w:r>
        <w:t>With Risk Comes Reward, Right?</w:t>
      </w:r>
    </w:p>
    <w:p>
      <w:r>
        <w:t>The world is good. Your company’s products are in demand, the business is growing and your leadership has approved funding...</w:t>
      </w:r>
    </w:p>
    <w:p>
      <w:r>
        <w:t>111 Riverside AvenueJacksonville, FL 32202</w:t>
      </w:r>
    </w:p>
    <w:p>
      <w:r>
        <w:t>info@haskell.com904.791.4500</w:t>
      </w:r>
    </w:p>
    <w:p>
      <w:r>
        <w:t>© 2024 Haskell. All rights reserved.</w:t>
      </w:r>
    </w:p>
    <w:p>
      <w:r>
        <w:t>Our website uses technology to offer you a personalized experience. We need your consent use cookies in accordance with our privacy policy. By clicking “Accept,” you agree to our use of cookies.</w:t>
      </w:r>
    </w:p>
    <w:p>
      <w:r>
        <w:t>We provide fully integrated facility solutions that ensure the execution of capital projects across markets, offering local presence and global reach to the private and public sectors.</w:t>
      </w:r>
    </w:p>
    <w:p>
      <w:r>
        <w:t>With broad-based expertise across disciplines, we are an unparalleled source for performance-driven facilities built to deliver, from concept to ribbon-cutting.</w:t>
      </w:r>
    </w:p>
    <w:p>
      <w:r>
        <w:t>With a broad range of in-house engineering expertise, we can optimize your current operations or take your new project from concept to completion, providing unrivaled service and results.</w:t>
      </w:r>
    </w:p>
    <w:p>
      <w:r>
        <w:t>Haskell is a global network of experts providing integrated design, engineering, construction and professional services to clients and communities.</w:t>
      </w:r>
    </w:p>
    <w:p>
      <w:r>
        <w:t>Home/About/Safety</w:t>
      </w:r>
    </w:p>
    <w:p>
      <w:r>
        <w:t>Maintaining a safe and healthy work environment is of prime importance to Haskell. Safety is one of our core operating principles, and internal programs drive our colleagues to achieve a commitment to a zero-injury, zero-incident work environment for Haskell team members, our contract partners and all others working on our sites and facilities. Safety on our projects will never be subverted in the interest of time or profit.</w:t>
      </w:r>
    </w:p>
    <w:p>
      <w:r>
        <w:t>We set high standards for ourselves and embrace safety as a lifestyle choice. This is evidenced by our aim to continuously improve safety processes through training and accident-prevention programs unequaled in the construction industry. Our goals go far beyond OSHA requirements and help us manage risk for our clients, too.</w:t>
      </w:r>
    </w:p>
    <w:p>
      <w:r>
        <w:t>Haskell uses predictive analytics data gathering to focus on a more targeted identification of leading indicators and to drive the elimination of hazards and injuries on all Haskell projects. The collection of leading-indicator data has allowed Haskell to readily identify and communicate common hazards not easily identified in the past. This collection and communication of data has fostered more effective training and education, heightened awareness, and reduced exposures across all projects – further advancing our leadership in construction safety.</w:t>
      </w:r>
    </w:p>
    <w:p>
      <w:r>
        <w:t>These Low- or No-Cost Steps Will Help Safeguard Workplaces Against the Spread of COVID-19</w:t>
      </w:r>
    </w:p>
    <w:p>
      <w:r>
        <w:t>As stay-at-home orders are lifted and idled workplaces reopen, everyone has a role to play in protecting themselves and...</w:t>
      </w:r>
    </w:p>
    <w:p>
      <w:r>
        <w:t>Safety Week Focus, Year-Round Commitment</w:t>
      </w:r>
    </w:p>
    <w:p>
      <w:r>
        <w:t>Be present. Be focused. Be safe. That is the theme of Construction Safety Week 2021, and it’s a good one. It’s particularly...</w:t>
      </w:r>
    </w:p>
    <w:p>
      <w:r>
        <w:t>Haskell Completes OSHA Safety Stand-Down</w:t>
      </w:r>
    </w:p>
    <w:p>
      <w:r>
        <w:t>As part of the Annual OSHA Safety Stand-Down to Prevent Falls in Construction, Haskell had the opportunity to demonstrate...</w:t>
      </w:r>
    </w:p>
    <w:p>
      <w:r>
        <w:t>Jobsite Safety Has to Be a Passion, not a Perfunctory Set of Tasks</w:t>
      </w:r>
    </w:p>
    <w:p>
      <w:r>
        <w:t>Most construction firms have tools that illustrate their commitment to safety and care for the craft professional. They...</w:t>
      </w:r>
    </w:p>
    <w:p>
      <w:r>
        <w:t>Beyond Metrics: The True Roles of an Effective Safety Professional</w:t>
      </w:r>
    </w:p>
    <w:p>
      <w:r>
        <w:t>Maintaining a safe and healthy work environment should be one of the core operating principles of every AEC firm. Ensuring...</w:t>
      </w:r>
    </w:p>
    <w:p>
      <w:r>
        <w:t>Haskell Achieves ABC Diamond Level &amp; Wins Pinnacle Award</w:t>
      </w:r>
    </w:p>
    <w:p>
      <w:r>
        <w:t>Jacksonville, FL – Haskell has once again achieved Diamond level in the Associated Builders and Contractor’s STEP...</w:t>
      </w:r>
    </w:p>
    <w:p>
      <w:r>
        <w:t>Innovation, Dedication Make Haskell a Leader in Workplace Safety</w:t>
      </w:r>
    </w:p>
    <w:p>
      <w:r>
        <w:t>For over a decade, Haskell has been a member of the exclusive Associated Builders and Contractors (ABC) Diamond Level for...</w:t>
      </w:r>
    </w:p>
    <w:p>
      <w:r>
        <w:t>8 Essential Safety Recommendations</w:t>
      </w:r>
    </w:p>
    <w:p>
      <w:r>
        <w:t>Safety is one of Haskell’s core operating principles, and numerous internal programs empower our commitment to a zero-injury,...</w:t>
      </w:r>
    </w:p>
    <w:p>
      <w:r>
        <w:t>After Marking 1,000 Injury-Free Days, Haskell Receives AISC Honor</w:t>
      </w:r>
    </w:p>
    <w:p>
      <w:r>
        <w:t>One day at the Haskell Steel fabrication facility, two team members were rotating a piece of steel weighing hundreds of...</w:t>
      </w:r>
    </w:p>
    <w:p>
      <w:r>
        <w:t>Again This Year, Haskell’s Safety Culture Wins Awards in Philippines</w:t>
      </w:r>
    </w:p>
    <w:p>
      <w:r>
        <w:t>For the second year in a row, Haskell’s teams constructing temples for The Church of Jesus Christ of Latter-day Saints (LDS)...</w:t>
      </w:r>
    </w:p>
    <w:p>
      <w:r>
        <w:t>‘Safety Dan’ Values His Army Service and Role in Desert Storm</w:t>
      </w:r>
    </w:p>
    <w:p>
      <w:r>
        <w:t>Most folks know him as “Safety Dan.” It’s a moniker that fits Daniel McElhaney’s personality and position as a Regional...</w:t>
      </w:r>
    </w:p>
    <w:p>
      <w:r>
        <w:t>111 Riverside AvenueJacksonville, FL 32202</w:t>
      </w:r>
    </w:p>
    <w:p>
      <w:r>
        <w:t>info@haskell.com904.791.4500</w:t>
      </w:r>
    </w:p>
    <w:p>
      <w:r>
        <w:t>© 2024 Haskell. All rights reserved.</w:t>
      </w:r>
    </w:p>
    <w:p>
      <w:r>
        <w:t>Our website uses technology to offer you a personalized experience. We need your consent use cookies in accordance with our privacy policy. By clicking “Accept,” you agree to our use of cookies.</w:t>
      </w:r>
    </w:p>
    <w:p>
      <w:r>
        <w:t>We provide fully integrated facility solutions that ensure the execution of capital projects across markets, offering local presence and global reach to the private and public sectors.</w:t>
      </w:r>
    </w:p>
    <w:p>
      <w:r>
        <w:t>With broad-based expertise across disciplines, we are an unparalleled source for performance-driven facilities built to deliver, from concept to ribbon-cutting.</w:t>
      </w:r>
    </w:p>
    <w:p>
      <w:r>
        <w:t>With a broad range of in-house engineering expertise, we can optimize your current operations or take your new project from concept to completion, providing unrivaled service and results.</w:t>
      </w:r>
    </w:p>
    <w:p>
      <w:r>
        <w:t>Haskell is a global network of experts providing integrated design, engineering, construction and professional services to clients and communities.</w:t>
      </w:r>
    </w:p>
    <w:p>
      <w:r>
        <w:t>Home/About/Sustainability</w:t>
      </w:r>
    </w:p>
    <w:p>
      <w:r>
        <w:t>Haskell’s commitment to be a leader in environmental sustainability within the AEC industry goes back decades, continues today and will only expand into the future. We view our role in furthering sustainability in three dimensions:</w:t>
      </w:r>
    </w:p>
    <w:p>
      <w:r>
        <w:t>At Haskell,We Create Things That Matter, and contributing to a more sustainable world is a significant part of that.</w:t>
      </w:r>
    </w:p>
    <w:p>
      <w:r>
        <w:t>“Sustainability brings a level of complexity to projects… you’re trying to do it with the least amount of impact on the environment as you build it and as it operates over its lifetime.”</w:t>
      </w:r>
    </w:p>
    <w:p>
      <w:r>
        <w:t>— Frank Mangin, Operations President, Design &amp; Consulting</w:t>
      </w:r>
    </w:p>
    <w:p>
      <w:r>
        <w:t>We provide comprehensive sustainability assessments of your facilities, helping you understand where improvement opportunities exist to reduce energy, water use and carbon emissions, as well as improving indoor air quality, environmental efforts and infrastructure. These assessments are the catalyst for developing strategies for system upgrades, replacements, renovations, renewable energy and much more. Our team will work with you to plan, prioritize, and estimate costs on your path to a more cost-conscious, environmentally friendly and sustainable future.</w:t>
      </w:r>
    </w:p>
    <w:p>
      <w:r>
        <w:t>Our teams of specialists provide modern, high-performance and full-range green infrastructure designs to solve urban flooding and mitigate impacts from climatic challenges and hazards. Our multi-disciplined specialists provide hybrid solutions, from engineered stormwater control designs to creating wildlife habitats for butterflies! We are dedicated to innovative and customized nature-based solutions combined with gray infrastructure for sustainable and resilient communities, biodiversity, and ecosystems. Our integrated and visionary approach engages in long-term partnerships by harnessing local support and incorporating social values, safety, and functional and cost-effective operability in our green infrastructure designs.</w:t>
      </w:r>
    </w:p>
    <w:p>
      <w:r>
        <w:t>As the built environment is responsible for over 40% of all greenhouse gas emissions globally, Haskell takes its role in reducing both embodied carbon and operational carbon emissions as an important step to help mitigate the impacts of climate change. We utilize the latest technologies, including Building Information Modeling (BIM), lifecycle assessments (LCA) and product information databases to design and construct facilities with low- or zero-carbon footprints.</w:t>
      </w:r>
    </w:p>
    <w:p>
      <w:r>
        <w:t>Efficiency is critical to the success of any company. When it comes to energy, our architects and engineers, through an integrative design process, create buildings that are highly energy efficient, reducing your utility bills while providing indoor environments that are healthy and comfortable. Through the careful consideration of siting, orientation and massing, the use of early-phase and detailed energy modeling and lifecycle cost analyses, and best practices in envelope and systems design, to the procurement, installation and commissioning from our construction teams, we will provide you with state-of-the-art projects that meet your budget while lowering your energy costs and more positively affecting the environment.</w:t>
      </w:r>
    </w:p>
    <w:p>
      <w:r>
        <w:t>The impact of fossil fuels on global warming and climate change is significant. We have the power to change that. With our expert engineering and construction services, we specialize in transforming spaces with cutting-edge all-electric solutions. From LED lighting and air source heat pumps to smart grid technologies, electric vehicle charging and much more, we maximize efficiency, reduce costs and provide buildings that promote a more sustainable future.</w:t>
      </w:r>
    </w:p>
    <w:p>
      <w:r>
        <w:t>We provide customized technical tools and designs for innovative, integrated, sustainable and resilient solutions for all water-use sectors. Our Sustainable Communities Water Infrastructure Program is catalyzed by Programmatic Water Planning to support each community’s unique needs and future growth. Our integrated approach considers climate variability, drought contingency planning and conservation incentives and regulations to support seasonal and long-term water planning for system resilience.</w:t>
      </w:r>
    </w:p>
    <w:p>
      <w:r>
        <w:t>The Sustainable Facility Water Infrastructure Program helps find customized approaches to achieve their water stewardship goals through system analysis and water audits, recycling wastewater, effluent management, facility metering, leak detection and optimal facility sizing. Our comprehensive planning incorporates environmental permitting, regulatory compliance requirements and Best Management Practices, to deliver cost-effective and consolidated water management.</w:t>
      </w:r>
    </w:p>
    <w:p>
      <w:r>
        <w:t>Source reduction is integral to sustainable waste management and environmental conservation efforts. Our teams will emphasize source reduction through the use of pre-manufactured or pre-engineered components, material efficiencies, process optimization, product reuse and recycled materials. Additionally, our construction teams will implement construction waste management plans to reduce waste to landfills. By considering local construction waste recycling facilities or other waste diversion opportunities, we can significantly reduce the impact of construction waste on our landfills.</w:t>
      </w:r>
    </w:p>
    <w:p>
      <w:r>
        <w:t>Haskell has a long history of incorporating renewable energy strategies in our projects, including installing photovoltaic systems, solar thermal, small-scale wind, geothermal, microgrids and more. Today, more than ever, renewable energy is vital to meeting the goals of the Paris Climate Agreement and reducing carbon emissions. Our teams will work with you to determine the optimal renewable energy sources for your project and provide designs that are cost-effective, environmentally friendly and that allow you to showcase your dedication to sustainability.</w:t>
      </w:r>
    </w:p>
    <w:p>
      <w:r>
        <w:t>Haskell has designed and/or constructed over 125 sustainably certified projects and in excess of 150 more projects designed to meet a third-party certification standard. Whatever building standard you wish to pursue (or are mandated to pursue), our trained sustainability staff will work with you in an integrative approach to define the sustainability goals for your project and implement those goals through design and construction, providing you with a facility that successfully achieves the desired certification while meeting your needs and budget, reducing costs and providing a healthy and eco-friendly environment.</w:t>
      </w:r>
    </w:p>
    <w:p>
      <w:r>
        <w:t>Examples of sustainability certifications received include USGBC’s LEED, Green Building Initiative’s Guiding Principles Compliance, Florida Green Building Coalition, and Energy Star.</w:t>
      </w:r>
    </w:p>
    <w:p>
      <w:r>
        <w:t>We provide comprehensive sustainability assessments of your facilities, helping you understand where improvement opportunities exist to reduce energy, water use and carbon emissions, as well as improving indoor air quality, environmental efforts and infrastructure. These assessments are the catalyst for developing strategies for system upgrades, replacements, renovations, renewable energy and much more. Our team will work with you to plan, prioritize, and estimate costs on your path to a more cost-conscious, environmentally friendly and sustainable future.</w:t>
      </w:r>
    </w:p>
    <w:p>
      <w:r>
        <w:t>Our teams of specialists provide modern, high-performance and full-range green infrastructure designs to solve urban flooding and mitigate impacts from climatic challenges and hazards. Our multi-disciplined specialists provide hybrid solutions, from engineered stormwater control designs to creating wildlife habitats for butterflies! We are dedicated to innovative and customized nature-based solutions combined with gray infrastructure for sustainable and resilient communities, biodiversity, and ecosystems. Our integrated and visionary approach engages in long-term partnerships by harnessing local support and incorporating social values, safety, and functional and cost-effective operability in our green infrastructure designs.</w:t>
      </w:r>
    </w:p>
    <w:p>
      <w:r>
        <w:t>As the built environment is responsible for over 40% of all greenhouse gas emissions globally, Haskell takes its role in reducing both embodied carbon and operational carbon emissions as an important step to help mitigate the impacts of climate change. We utilize the latest technologies, including Building Information Modeling (BIM), lifecycle assessments (LCA) and product information databases to design and construct facilities with low- or zero-carbon footprints.</w:t>
      </w:r>
    </w:p>
    <w:p>
      <w:r>
        <w:t>Efficiency is critical to the success of any company. When it comes to energy, our architects and engineers, through an integrative design process, create buildings that are highly energy efficient, reducing your utility bills while providing indoor environments that are healthy and comfortable. Through the careful consideration of siting, orientation and massing, the use of early-phase and detailed energy modeling and lifecycle cost analyses, and best practices in envelope and systems design, to the procurement, installation and commissioning from our construction teams, we will provide you with state-of-the-art projects that meet your budget while lowering your energy costs and more positively affecting the environment.</w:t>
      </w:r>
    </w:p>
    <w:p>
      <w:r>
        <w:t>The impact of fossil fuels on global warming and climate change is significant. We have the power to change that. With our expert engineering and construction services, we specialize in transforming spaces with cutting-edge all-electric solutions. From LED lighting and air source heat pumps to smart grid technologies, electric vehicle charging and much more, we maximize efficiency, reduce costs and provide buildings that promote a more sustainable future.</w:t>
      </w:r>
    </w:p>
    <w:p>
      <w:r>
        <w:t>We provide customized technical tools and designs for innovative, integrated, sustainable and resilient solutions for all water-use sectors. Our Sustainable Communities Water Infrastructure Program is catalyzed by Programmatic Water Planning to support each community’s unique needs and future growth. Our integrated approach considers climate variability, drought contingency planning and conservation incentives and regulations to support seasonal and long-term water planning for system resilience.</w:t>
      </w:r>
    </w:p>
    <w:p>
      <w:r>
        <w:t>The Sustainable Facility Water Infrastructure Program helps find customized approaches to achieve their water stewardship goals through system analysis and water audits, recycling wastewater, effluent management, facility metering, leak detection and optimal facility sizing. Our comprehensive planning incorporates environmental permitting, regulatory compliance requirements and Best Management Practices, to deliver cost-effective and consolidated water management.</w:t>
      </w:r>
    </w:p>
    <w:p>
      <w:r>
        <w:t>Source reduction is integral to sustainable waste management and environmental conservation efforts. Our teams will emphasize source reduction through the use of pre-manufactured or pre-engineered components, material efficiencies, process optimization, product reuse and recycled materials. Additionally, our construction teams will implement construction waste management plans to reduce waste to landfills. By considering local construction waste recycling facilities or other waste diversion opportunities, we can significantly reduce the impact of construction waste on our landfills.</w:t>
      </w:r>
    </w:p>
    <w:p>
      <w:r>
        <w:t>Haskell has a long history of incorporating renewable energy strategies in our projects, including installing photovoltaic systems, solar thermal, small-scale wind, geothermal, microgrids and more. Today, more than ever, renewable energy is vital to meeting the goals of the Paris Climate Agreement and reducing carbon emissions. Our teams will work with you to determine the optimal renewable energy sources for your project and provide designs that are cost-effective, environmentally friendly and that allow you to showcase your dedication to sustainability.</w:t>
      </w:r>
    </w:p>
    <w:p>
      <w:r>
        <w:t>Haskell has designed and/or constructed over 125 sustainably certified projects and in excess of 150 more projects designed to meet a third-party certification standard. Whatever building standard you wish to pursue (or are mandated to pursue), our trained sustainability staff will work with you in an integrative approach to define the sustainability goals for your project and implement those goals through design and construction, providing you with a facility that successfully achieves the desired certification while meeting your needs and budget, reducing costs and providing a healthy and eco-friendly environment.</w:t>
      </w:r>
    </w:p>
    <w:p>
      <w:r>
        <w:t>Examples of sustainability certifications received include USGBC’s LEED, Green Building Initiative’s Guiding Principles Compliance, Florida Green Building Coalition, and Energy Star.</w:t>
      </w:r>
    </w:p>
    <w:p>
      <w:r>
        <w:t>Top 100 Green Building Contractors</w:t>
      </w:r>
    </w:p>
    <w:p>
      <w:r>
        <w:t>Top 100 Green Building Design Firms</w:t>
      </w:r>
    </w:p>
    <w:p>
      <w:r>
        <w:t>Top Contractors in Environment – Wastewater Treatment Plants</w:t>
      </w:r>
    </w:p>
    <w:p>
      <w:r>
        <w:t>Top Contractors in Environment – Sewerage and Solid Waste</w:t>
      </w:r>
    </w:p>
    <w:p>
      <w:r>
        <w:t>Haskell’s team of more than 100 Accredited Professionals and our sustainability-experienced design and construction personnel have a wealth of expertise to ensure that your sustainability goals are met and exceeded. Utilizing cutting-edge technologies, tools and knowledge, our teams develop and implement efficient and cost-effective sustainable strategies to minimize a project’s environmental impact and meet your goals within budget.</w:t>
      </w:r>
    </w:p>
    <w:p>
      <w:r>
        <w:t>Haskell believes it is essential for the company to show its commitment to sustainability beyond its staff. Haskell is an active member of the United States Green Building Council (USGBC) the Green Building Initiative (GBI) and an Envision Qualified Company. Additionally, Haskell promotes sustainability in the community with annual Green Apple Day of Service projects, river cleanup and similar sustainability-related volunteer projects.</w:t>
      </w:r>
    </w:p>
    <w:p>
      <w:r>
        <w:t>The Council promotes Sustainability as a guiding principle of Haskell. It is organized into three subcommittees –Educate, Engage and Evolve– and ensures that the entire Haskell community incorporates and advocates Sustainability in the way we conduct our business.</w:t>
      </w:r>
    </w:p>
    <w:p>
      <w:r>
        <w:t>The mission of theEducateSubcommittee is to evaluate and provide materials for Haskell team members by maintaining a database of sustainable design ideas, providing tools and links to other sustainability programs and features, and providing links to training for sustainability programs.</w:t>
      </w:r>
    </w:p>
    <w:p>
      <w:r>
        <w:t>TheEngageSubcommittee creates awareness of sustainability issues and sustainable practices among Haskell team members through a combination of communication, challenges and service events. It broadcasts sustainability best practices and initiates sustainable adjustments to operations within all offices and jobsite locations. Evolve is the Council’s “Think Tank” arm, exploring how environmental consciousness can be applied not only by professionals but also by individuals.</w:t>
      </w:r>
    </w:p>
    <w:p>
      <w:r>
        <w:t>Evolveprovides the setting where we discuss myriad topics of sustainability and environmental impact – in design and construction and beyond – and foster ideas and initiatives that can be tested or explored through Dysruptek, the Education or Engagement subcommittees.</w:t>
      </w:r>
    </w:p>
    <w:p>
      <w:r>
        <w:t>The Unexpected Hero of Green Building: Steel’s Sustainable Story</w:t>
      </w:r>
    </w:p>
    <w:p>
      <w:r>
        <w:t>Steel, the backbone of numerous significant construction projects, not only creates the framework for large industrial...</w:t>
      </w:r>
    </w:p>
    <w:p>
      <w:r>
        <w:t>Beyond Green Buildings: A New Vision for Life Sciences Sustainability</w:t>
      </w:r>
    </w:p>
    <w:p>
      <w:r>
        <w:t>Sustainability in the life sciences industry has evolved significantly over the past 30 years. The earliest rollouts...</w:t>
      </w:r>
    </w:p>
    <w:p>
      <w:r>
        <w:t>Audit Your Factory, Save Money: The ROI of Smarter Utility Use</w:t>
      </w:r>
    </w:p>
    <w:p>
      <w:r>
        <w:t>“May I please undergo an audit?” surely ranks high on the list of Questions Nobody Asks, or so you would think. But when the...</w:t>
      </w:r>
    </w:p>
    <w:p>
      <w:r>
        <w:t>WELL Building Standards Help Unlock Nature’s Healing Power</w:t>
      </w:r>
    </w:p>
    <w:p>
      <w:r>
        <w:t>People are innately driven to interact with nature, and biophilic design is an approach that accommodates this desire...</w:t>
      </w:r>
    </w:p>
    <w:p>
      <w:r>
        <w:t>Material Choices a Critical Part of Engineering for the Environment</w:t>
      </w:r>
    </w:p>
    <w:p>
      <w:r>
        <w:t>Bring up climate change in a large room, and you’re likely to get a variety of opinions – perhaps even an argument or two, some...</w:t>
      </w:r>
    </w:p>
    <w:p>
      <w:r>
        <w:t>Healthcare’s Drive to Net Zero: Evolving for a Green, Resilient Future</w:t>
      </w:r>
    </w:p>
    <w:p>
      <w:r>
        <w:t>The effects of climate change on healthcare and the effects of healthcare on climate change are inextricably linked. At...</w:t>
      </w:r>
    </w:p>
    <w:p>
      <w:r>
        <w:t>Demand for Green Practices Grows as Net Zero Becomes the Norm</w:t>
      </w:r>
    </w:p>
    <w:p>
      <w:r>
        <w:t>Corporate net-zero pledges are the rule rather the exception, with 92% of global GDP now covered by some form of net-zero...</w:t>
      </w:r>
    </w:p>
    <w:p>
      <w:r>
        <w:t>Water Wise: Practical CIP Steps Drive Sustainable Food Production</w:t>
      </w:r>
    </w:p>
    <w:p>
      <w:r>
        <w:t>Here’s a question most consumers don’t ponder when biting into their favorite greasy cheeseburger: How much water did...</w:t>
      </w:r>
    </w:p>
    <w:p>
      <w:r>
        <w:t>Life Sciences Innovation: Navigating Sustainability, Patient Well-Being”</w:t>
      </w:r>
    </w:p>
    <w:p>
      <w:r>
        <w:t>Improving patients’ lives through a focus on accessibility, sustainability and resiliency were recurring themes that...</w:t>
      </w:r>
    </w:p>
    <w:p>
      <w:r>
        <w:t>Earthwork Balancing with AI: Haskell Civil Engineers’ Success Story</w:t>
      </w:r>
    </w:p>
    <w:p>
      <w:r>
        <w:t>In the evolving world of civil engineering, innovation is the driving force behind progress. Haskell Civil Engineers...</w:t>
      </w:r>
    </w:p>
    <w:p>
      <w:r>
        <w:t>Downsizing Cleanrooms Can Benefit Life Sciences Manufacturers</w:t>
      </w:r>
    </w:p>
    <w:p>
      <w:r>
        <w:t>Life sciences manufacturing facilities are complex environments requiring stringent processes and controls to ensure...</w:t>
      </w:r>
    </w:p>
    <w:p>
      <w:r>
        <w:t>One Water Concept is Critical to Long-Term Reliability and Resilience</w:t>
      </w:r>
    </w:p>
    <w:p>
      <w:r>
        <w:t>Assailed by the widespread effects of climate crisis, increasing demand and aging infrastructure, the stress on – and...</w:t>
      </w:r>
    </w:p>
    <w:p>
      <w:r>
        <w:t>Industrial Clients Eagerly Adopt Haskell Water, Wastewater Solutions</w:t>
      </w:r>
    </w:p>
    <w:p>
      <w:r>
        <w:t>Editor’s note: This year’s Groundbreaking Women in Construction Conference is taking place this week in San Francisco,...</w:t>
      </w:r>
    </w:p>
    <w:p>
      <w:r>
        <w:t>Unique Museum Facility Given Rare Platinum Sustainability Certification</w:t>
      </w:r>
    </w:p>
    <w:p>
      <w:r>
        <w:t>The Special Collections Building (UF-373) for the Florida Museum of Natural History at the University of Florida (UF)...</w:t>
      </w:r>
    </w:p>
    <w:p>
      <w:r>
        <w:t>Commissioning Agents Playing a Growing Role in Project Success</w:t>
      </w:r>
    </w:p>
    <w:p>
      <w:r>
        <w:t>Editor’s note: Haskell.com is celebrating Engineers Week 2023 by leveraging the expertise of our nearly 200 engineers...</w:t>
      </w:r>
    </w:p>
    <w:p>
      <w:r>
        <w:t>111 Riverside AvenueJacksonville, FL 32202</w:t>
      </w:r>
    </w:p>
    <w:p>
      <w:r>
        <w:t>info@haskell.com904.791.4500</w:t>
      </w:r>
    </w:p>
    <w:p>
      <w:r>
        <w:t>© 2024 Haskell. All rights reserved.</w:t>
      </w:r>
    </w:p>
    <w:p>
      <w:r>
        <w:t>Our website uses technology to offer you a personalized experience. We need your consent use cookies in accordance with our privacy policy. By clicking “Accept,” you agree to our use of cookies.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